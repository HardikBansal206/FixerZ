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Troubleshooting Results:</w:t>
        <w:br/>
        <w:t xml:space="preserve">CPU Status: </w:t>
        <w:tab/>
        <w:t>CPU Usage is normal: 1.3%</w:t>
        <w:br/>
        <w:br/>
        <w:t xml:space="preserve">RAM Status: </w:t>
        <w:tab/>
        <w:t>RAM usage is normal: 61.1%</w:t>
        <w:br/>
        <w:br/>
        <w:t xml:space="preserve">Network Status: </w:t>
        <w:tab/>
        <w:t>Network is operational.</w:t>
        <w:br/>
        <w:br/>
        <w:t>USB Devices:</w:t>
        <w:tab/>
        <w:t>USB Composite Device</w:t>
        <w:br/>
        <w:tab/>
        <w:tab/>
        <w:t>USB Root Hub (USB 3.0)</w:t>
        <w:br/>
        <w:tab/>
        <w:tab/>
        <w:t>USB Root Hub (USB 3.0)</w:t>
        <w:br/>
        <w:tab/>
        <w:tab/>
        <w:t>Intel® Smart Sound Technology for USB Audio</w:t>
        <w:br/>
        <w:tab/>
        <w:tab/>
        <w:t>Intel(R) USB 3.20 eXtensible Host Controller - 1.20 (Microsoft)</w:t>
        <w:br/>
        <w:tab/>
        <w:tab/>
        <w:t>Intel(R) USB 3.10 eXtensible Host Controller - 1.20 (Microsoft)</w:t>
        <w:br/>
        <w:br/>
        <w:t>Disk Status: ['Disk usage is normal.']</w:t>
        <w:br/>
        <w:t xml:space="preserve">Camera Status: </w:t>
        <w:tab/>
        <w:t>Camera is working fine.</w:t>
        <w:br/>
        <w:br/>
        <w:t xml:space="preserve">Microphone Status: </w:t>
        <w:tab/>
        <w:t>Microphone is working fine.</w:t>
        <w:br/>
        <w:br/>
        <w:t>No issue found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